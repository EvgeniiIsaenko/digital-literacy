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Приглашение на свадьбу</w:t>
      </w:r>
    </w:p>
    <w:p>
      <w:pPr>
        <w:pStyle w:val="Normal"/>
        <w:rPr/>
      </w:pPr>
      <w:r>
        <w:rPr/>
        <w:t xml:space="preserve">Приглашаем Вас, {{ full_name }}, на </w:t>
      </w:r>
      <w:r>
        <w:rPr>
          <w:b/>
        </w:rPr>
        <w:t>свадьбу</w:t>
      </w:r>
      <w:r>
        <w:rPr/>
        <w:t xml:space="preserve">. Проводим свадьбу в </w:t>
      </w:r>
      <w:r>
        <w:rPr>
          <w:i/>
        </w:rPr>
        <w:t xml:space="preserve">чебуречной </w:t>
      </w:r>
      <w:r>
        <w:rPr/>
        <w:t>по адресу {{ address }}.</w:t>
      </w:r>
    </w:p>
    <w:p>
      <w:pPr>
        <w:pStyle w:val="Heading1"/>
        <w:rPr/>
      </w:pPr>
      <w:r>
        <w:rPr/>
        <w:t xml:space="preserve">Что Вам необходимо взять с собой: </w:t>
      </w:r>
    </w:p>
    <w:p>
      <w:pPr>
        <w:pStyle w:val="ListBullet"/>
        <w:numPr>
          <w:ilvl w:val="0"/>
          <w:numId w:val="1"/>
        </w:numPr>
        <w:rPr/>
      </w:pPr>
      <w:r>
        <w:rPr/>
        <w:t>алкоголь;</w:t>
      </w:r>
    </w:p>
    <w:p>
      <w:pPr>
        <w:pStyle w:val="ListBullet"/>
        <w:numPr>
          <w:ilvl w:val="0"/>
          <w:numId w:val="1"/>
        </w:numPr>
        <w:rPr/>
      </w:pPr>
      <w:r>
        <w:rPr/>
        <w:t>хорошее настроение.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Кол-во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Предмет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Водка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40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Чебуреки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81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Детское шампанское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20315" cy="16802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Начало торжества в {{ time }}, {{ date }}</w:t>
      </w:r>
    </w:p>
    <w:p>
      <w:pPr>
        <w:pStyle w:val="Normal"/>
        <w:rPr/>
      </w:pPr>
      <w:r>
        <w:rPr/>
        <w:t>Подпись _________</w:t>
      </w:r>
      <w:r>
        <w:rPr/>
        <w:drawing>
          <wp:inline distT="0" distB="0" distL="0" distR="0">
            <wp:extent cx="720090" cy="6311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_________</w:t>
      </w:r>
    </w:p>
    <w:p>
      <w:pPr>
        <w:pStyle w:val="Normal"/>
        <w:rPr/>
      </w:pPr>
      <w:r>
        <w:rPr/>
        <w:drawing>
          <wp:inline distT="0" distB="0" distL="0" distR="0">
            <wp:extent cx="1080135" cy="108013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LibreOffice/24.2.4.2$Windows_X86_64 LibreOffice_project/51a6219feb6075d9a4c46691dcfe0cd9c4fff3c2</Application>
  <AppVersion>15.0000</AppVersion>
  <Pages>1</Pages>
  <Words>50</Words>
  <Characters>268</Characters>
  <CharactersWithSpaces>302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